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C083D" w14:textId="77777777" w:rsidR="00544DAD" w:rsidRDefault="00C5135A">
      <w:pPr>
        <w:jc w:val="center"/>
      </w:pPr>
      <w:r>
        <w:rPr>
          <w:b/>
          <w:color w:val="0066CC"/>
          <w:sz w:val="56"/>
        </w:rPr>
        <w:t>Práctico 2</w:t>
      </w:r>
      <w:r>
        <w:rPr>
          <w:b/>
          <w:color w:val="0066CC"/>
          <w:sz w:val="56"/>
        </w:rPr>
        <w:br/>
      </w:r>
    </w:p>
    <w:p w14:paraId="4824F4FC" w14:textId="77777777" w:rsidR="00544DAD" w:rsidRDefault="00C5135A">
      <w:pPr>
        <w:jc w:val="center"/>
      </w:pPr>
      <w:r>
        <w:rPr>
          <w:color w:val="FF6600"/>
          <w:sz w:val="32"/>
        </w:rPr>
        <w:t>Encabezados, párrafos y estructura base</w:t>
      </w:r>
    </w:p>
    <w:p w14:paraId="4CD745CE" w14:textId="36E69EC4" w:rsidR="00544DAD" w:rsidRDefault="00C5135A">
      <w:r>
        <w:br/>
        <w:t xml:space="preserve">Nombre del alumno: </w:t>
      </w:r>
      <w:r w:rsidR="00F12D63">
        <w:t>Ailen Moyano</w:t>
      </w:r>
      <w:r>
        <w:br/>
        <w:t xml:space="preserve">Grupo (si aplica): </w:t>
      </w:r>
      <w:r w:rsidR="00F12D63">
        <w:t>Jonas Ostrovsky, Leiva Ariel, Ortega Lautaro, Velazco Santino y Ailen Moyano.</w:t>
      </w:r>
      <w:r>
        <w:br/>
      </w:r>
    </w:p>
    <w:p w14:paraId="799DDD01" w14:textId="77777777" w:rsidR="00544DAD" w:rsidRDefault="00C5135A">
      <w:pPr>
        <w:pStyle w:val="Ttulo1"/>
      </w:pPr>
      <w:r>
        <w:t>Actividades:</w:t>
      </w:r>
    </w:p>
    <w:p w14:paraId="38346227" w14:textId="77777777" w:rsidR="00544DAD" w:rsidRPr="00F12D63" w:rsidRDefault="00C5135A">
      <w:pPr>
        <w:pStyle w:val="Listaconnmeros"/>
      </w:pPr>
      <w:r>
        <w:rPr>
          <w:sz w:val="24"/>
        </w:rPr>
        <w:t>Agregá encabezados jerárquicos al index.</w:t>
      </w:r>
    </w:p>
    <w:p w14:paraId="7C290AF6" w14:textId="307EFDDD" w:rsidR="00F12D63" w:rsidRDefault="00F12D63" w:rsidP="00F12D63">
      <w:pPr>
        <w:pStyle w:val="Listaconnmeros"/>
        <w:numPr>
          <w:ilvl w:val="0"/>
          <w:numId w:val="0"/>
        </w:numPr>
        <w:ind w:left="360"/>
      </w:pPr>
      <w:r>
        <w:rPr>
          <w:sz w:val="24"/>
        </w:rPr>
        <w:t>“DIONIOSIO´S VINOTECA”</w:t>
      </w:r>
    </w:p>
    <w:p w14:paraId="4CA6567F" w14:textId="77777777" w:rsidR="00544DAD" w:rsidRDefault="00C5135A">
      <w:pPr>
        <w:pStyle w:val="Listaconnmeros"/>
      </w:pPr>
      <w:r>
        <w:rPr>
          <w:sz w:val="24"/>
        </w:rPr>
        <w:t>Insertá párrafos explicativos sobre la temática elegida.</w:t>
      </w:r>
    </w:p>
    <w:p w14:paraId="2451284B" w14:textId="77777777" w:rsidR="00544DAD" w:rsidRDefault="00C5135A">
      <w:pPr>
        <w:pStyle w:val="Listaconnmeros"/>
      </w:pPr>
      <w:r>
        <w:rPr>
          <w:sz w:val="24"/>
        </w:rPr>
        <w:t>Comentá el código HTML explicando qué hizo cada integrante.</w:t>
      </w:r>
    </w:p>
    <w:p w14:paraId="58839D23" w14:textId="77777777" w:rsidR="00544DAD" w:rsidRDefault="00C5135A">
      <w:pPr>
        <w:pStyle w:val="Listaconnmeros"/>
      </w:pPr>
      <w:r>
        <w:rPr>
          <w:sz w:val="24"/>
        </w:rPr>
        <w:t>Subí los archivos a tu repositorio en GitHub.</w:t>
      </w:r>
    </w:p>
    <w:p w14:paraId="4C302407" w14:textId="77777777" w:rsidR="00544DAD" w:rsidRDefault="00C5135A">
      <w:pPr>
        <w:pStyle w:val="Listaconnmeros"/>
      </w:pPr>
      <w:r>
        <w:rPr>
          <w:sz w:val="24"/>
        </w:rPr>
        <w:t>Publicá el index en GitHub Pages.</w:t>
      </w:r>
    </w:p>
    <w:sectPr w:rsidR="00544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434070">
    <w:abstractNumId w:val="8"/>
  </w:num>
  <w:num w:numId="2" w16cid:durableId="1649245563">
    <w:abstractNumId w:val="6"/>
  </w:num>
  <w:num w:numId="3" w16cid:durableId="1989629674">
    <w:abstractNumId w:val="5"/>
  </w:num>
  <w:num w:numId="4" w16cid:durableId="1435592380">
    <w:abstractNumId w:val="4"/>
  </w:num>
  <w:num w:numId="5" w16cid:durableId="1457795263">
    <w:abstractNumId w:val="7"/>
  </w:num>
  <w:num w:numId="6" w16cid:durableId="4944778">
    <w:abstractNumId w:val="3"/>
  </w:num>
  <w:num w:numId="7" w16cid:durableId="1272398384">
    <w:abstractNumId w:val="2"/>
  </w:num>
  <w:num w:numId="8" w16cid:durableId="1935474851">
    <w:abstractNumId w:val="1"/>
  </w:num>
  <w:num w:numId="9" w16cid:durableId="178371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84A"/>
    <w:rsid w:val="00326F90"/>
    <w:rsid w:val="00544DAD"/>
    <w:rsid w:val="00AA1D8D"/>
    <w:rsid w:val="00B47730"/>
    <w:rsid w:val="00C5135A"/>
    <w:rsid w:val="00CB0664"/>
    <w:rsid w:val="00F12D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52A37"/>
  <w14:defaultImageDpi w14:val="300"/>
  <w15:docId w15:val="{3A7CFBC0-F1D1-43F0-9E1C-0693A06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278FA-27EA-485C-BBF7-8B3122DC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openyourassb@gmail.com</cp:lastModifiedBy>
  <cp:revision>3</cp:revision>
  <dcterms:created xsi:type="dcterms:W3CDTF">2013-12-23T23:15:00Z</dcterms:created>
  <dcterms:modified xsi:type="dcterms:W3CDTF">2025-04-27T01:15:00Z</dcterms:modified>
  <cp:category/>
</cp:coreProperties>
</file>