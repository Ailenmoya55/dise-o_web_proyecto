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AD" w:rsidRDefault="00C5135A">
      <w:pPr>
        <w:jc w:val="center"/>
      </w:pPr>
      <w:r>
        <w:rPr>
          <w:b/>
          <w:color w:val="0066CC"/>
          <w:sz w:val="56"/>
        </w:rPr>
        <w:t>Práctico 2</w:t>
      </w:r>
      <w:r>
        <w:rPr>
          <w:b/>
          <w:color w:val="0066CC"/>
          <w:sz w:val="56"/>
        </w:rPr>
        <w:br/>
      </w:r>
    </w:p>
    <w:p w:rsidR="00544DAD" w:rsidRDefault="00C5135A">
      <w:pPr>
        <w:jc w:val="center"/>
      </w:pPr>
      <w:r>
        <w:rPr>
          <w:color w:val="FF6600"/>
          <w:sz w:val="32"/>
        </w:rPr>
        <w:t>Encabezados, párrafos y estructura base</w:t>
      </w:r>
    </w:p>
    <w:p w:rsidR="00544DAD" w:rsidRDefault="00C5135A">
      <w:r>
        <w:br/>
        <w:t>Nombre del alumno: ______________________</w:t>
      </w:r>
      <w:r>
        <w:br/>
        <w:t>Grupo (si aplica): ______________________</w:t>
      </w:r>
      <w:r>
        <w:br/>
      </w:r>
    </w:p>
    <w:p w:rsidR="00544DAD" w:rsidRDefault="00C5135A">
      <w:pPr>
        <w:pStyle w:val="Ttulo1"/>
      </w:pPr>
      <w:r>
        <w:t>Actividades:</w:t>
      </w:r>
    </w:p>
    <w:p w:rsidR="00544DAD" w:rsidRDefault="00C5135A">
      <w:pPr>
        <w:pStyle w:val="Listaconnmeros"/>
      </w:pPr>
      <w:proofErr w:type="spellStart"/>
      <w:r>
        <w:rPr>
          <w:sz w:val="24"/>
        </w:rPr>
        <w:t>Agregá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encabezados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jerárquicos</w:t>
      </w:r>
      <w:proofErr w:type="spellEnd"/>
      <w:r>
        <w:rPr>
          <w:sz w:val="24"/>
        </w:rPr>
        <w:t xml:space="preserve"> al index.</w:t>
      </w:r>
    </w:p>
    <w:p w:rsidR="00544DAD" w:rsidRDefault="00C5135A">
      <w:pPr>
        <w:pStyle w:val="Listaconnmeros"/>
      </w:pPr>
      <w:proofErr w:type="spellStart"/>
      <w:r>
        <w:rPr>
          <w:sz w:val="24"/>
        </w:rPr>
        <w:t>Insertá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párrafos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explicativos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sobre</w:t>
      </w:r>
      <w:proofErr w:type="spellEnd"/>
      <w:r>
        <w:rPr>
          <w:sz w:val="24"/>
        </w:rPr>
        <w:t xml:space="preserve"> la temática elegida.</w:t>
      </w:r>
    </w:p>
    <w:p w:rsidR="00544DAD" w:rsidRDefault="00C5135A">
      <w:pPr>
        <w:pStyle w:val="Listaconnmeros"/>
      </w:pPr>
      <w:proofErr w:type="spellStart"/>
      <w:r>
        <w:rPr>
          <w:sz w:val="24"/>
        </w:rPr>
        <w:t>Comentá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código</w:t>
      </w:r>
      <w:proofErr w:type="spellEnd"/>
      <w:r>
        <w:rPr>
          <w:sz w:val="24"/>
        </w:rPr>
        <w:t xml:space="preserve"> HTML explicando qué hizo cada integrante.</w:t>
      </w:r>
    </w:p>
    <w:p w:rsidR="00544DAD" w:rsidRDefault="00C5135A">
      <w:pPr>
        <w:pStyle w:val="Listaconnmeros"/>
      </w:pPr>
      <w:proofErr w:type="spellStart"/>
      <w:r>
        <w:rPr>
          <w:sz w:val="24"/>
        </w:rPr>
        <w:t>Subí</w:t>
      </w:r>
      <w:proofErr w:type="spellEnd"/>
      <w:r>
        <w:rPr>
          <w:sz w:val="24"/>
        </w:rPr>
        <w:t xml:space="preserve"> los </w:t>
      </w:r>
      <w:proofErr w:type="spellStart"/>
      <w:r>
        <w:rPr>
          <w:sz w:val="24"/>
        </w:rPr>
        <w:t>archivos</w:t>
      </w:r>
      <w:proofErr w:type="spellEnd"/>
      <w:r>
        <w:rPr>
          <w:sz w:val="24"/>
        </w:rPr>
        <w:t xml:space="preserve"> a tu repositorio en GitHub.</w:t>
      </w:r>
    </w:p>
    <w:p w:rsidR="00544DAD" w:rsidRDefault="00C5135A">
      <w:pPr>
        <w:pStyle w:val="Listaconnmeros"/>
      </w:pPr>
      <w:bookmarkStart w:id="0" w:name="_GoBack"/>
      <w:bookmarkEnd w:id="0"/>
      <w:r>
        <w:rPr>
          <w:sz w:val="24"/>
        </w:rPr>
        <w:t>Publicá el index en GitHub Pages.</w:t>
      </w:r>
    </w:p>
    <w:sectPr w:rsidR="00544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DAD"/>
    <w:rsid w:val="00AA1D8D"/>
    <w:rsid w:val="00B47730"/>
    <w:rsid w:val="00C513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A7CFBC0-F1D1-43F0-9E1C-0693A06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278FA-27EA-485C-BBF7-8B3122DC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2</cp:revision>
  <dcterms:created xsi:type="dcterms:W3CDTF">2013-12-23T23:15:00Z</dcterms:created>
  <dcterms:modified xsi:type="dcterms:W3CDTF">2025-04-15T03:19:00Z</dcterms:modified>
  <cp:category/>
</cp:coreProperties>
</file>